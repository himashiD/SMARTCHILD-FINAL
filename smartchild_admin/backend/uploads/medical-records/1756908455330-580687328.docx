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Plan - Smart Child Health System</w:t>
      </w:r>
    </w:p>
    <w:p>
      <w:pPr>
        <w:pStyle w:val="Heading2"/>
      </w:pPr>
      <w:r>
        <w:t>TC1</w:t>
      </w:r>
    </w:p>
    <w:p>
      <w:r>
        <w:t>Test Objective: Check Login (Empty field)</w:t>
      </w:r>
    </w:p>
    <w:p>
      <w:r>
        <w:t>Test Data: Username = "", Password = ""</w:t>
      </w:r>
    </w:p>
    <w:p>
      <w:r>
        <w:t>Expected Result: An error message is displayed, and the user login page is reloaded.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TC2</w:t>
      </w:r>
    </w:p>
    <w:p>
      <w:r>
        <w:t>Test Objective: Check Login (Incorrect Username or Password)</w:t>
      </w:r>
    </w:p>
    <w:p>
      <w:r>
        <w:t>Test Data: Incorrect username or password</w:t>
      </w:r>
    </w:p>
    <w:p>
      <w:r>
        <w:t>Expected Result: The error message is displayed, and the user login page is loaded again.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TC3</w:t>
      </w:r>
    </w:p>
    <w:p>
      <w:r>
        <w:t>Test Objective: Check Login (Correct Username or Password)</w:t>
      </w:r>
    </w:p>
    <w:p>
      <w:r>
        <w:t>Test Data: Valid username and password</w:t>
      </w:r>
    </w:p>
    <w:p>
      <w:r>
        <w:t>Expected Result: The user login was successful, and the user dashboard page loaded successfully.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TC4</w:t>
      </w:r>
    </w:p>
    <w:p>
      <w:r>
        <w:t>Test Objective: Check User (Child) Profile</w:t>
      </w:r>
    </w:p>
    <w:p>
      <w:r>
        <w:t>Test Data: Click profile icon</w:t>
      </w:r>
    </w:p>
    <w:p>
      <w:r>
        <w:t>Expected Result: My profile page successfully loaded.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TC5</w:t>
      </w:r>
    </w:p>
    <w:p>
      <w:r>
        <w:t>Test Objective: Check Update User Profile</w:t>
      </w:r>
    </w:p>
    <w:p>
      <w:r>
        <w:t>Test Data: Click update button on profile page</w:t>
      </w:r>
    </w:p>
    <w:p>
      <w:r>
        <w:t>Expected Result: My profile Update page successfully loaded.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TC6</w:t>
      </w:r>
    </w:p>
    <w:p>
      <w:r>
        <w:t>Test Objective: Check Update User Profile (Update Data)</w:t>
      </w:r>
    </w:p>
    <w:p>
      <w:r>
        <w:t>Test Data: Update profile with valid data</w:t>
      </w:r>
    </w:p>
    <w:p>
      <w:r>
        <w:t>Expected Result: Display Successfully Changed User Profile Details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TC7</w:t>
      </w:r>
    </w:p>
    <w:p>
      <w:r>
        <w:t>Test Objective: Vaccination</w:t>
      </w:r>
    </w:p>
    <w:p>
      <w:r>
        <w:t>Test Data: Click Vaccination option</w:t>
      </w:r>
    </w:p>
    <w:p>
      <w:r>
        <w:t>Expected Result: Vaccination page successfully loaded.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TC8</w:t>
      </w:r>
    </w:p>
    <w:p>
      <w:r>
        <w:t>Test Objective: Nutrition</w:t>
      </w:r>
    </w:p>
    <w:p>
      <w:r>
        <w:t>Test Data: Click Nutrition option</w:t>
      </w:r>
    </w:p>
    <w:p>
      <w:r>
        <w:t>Expected Result: Nutrition page successfully loaded.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TC9</w:t>
      </w:r>
    </w:p>
    <w:p>
      <w:r>
        <w:t>Test Objective: Record</w:t>
      </w:r>
    </w:p>
    <w:p>
      <w:r>
        <w:t>Test Data: Click Record option</w:t>
      </w:r>
    </w:p>
    <w:p>
      <w:r>
        <w:t>Expected Result: Medical Record Management page successfully loaded.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TC10</w:t>
      </w:r>
    </w:p>
    <w:p>
      <w:r>
        <w:t>Test Objective: Growth</w:t>
      </w:r>
    </w:p>
    <w:p>
      <w:r>
        <w:t>Test Data: Click Growth option</w:t>
      </w:r>
    </w:p>
    <w:p>
      <w:r>
        <w:t>Expected Result: Growth monitoring page successfully loaded.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TC11</w:t>
      </w:r>
    </w:p>
    <w:p>
      <w:r>
        <w:t>Test Objective: Notice</w:t>
      </w:r>
    </w:p>
    <w:p>
      <w:r>
        <w:t>Test Data: Click Notice option</w:t>
      </w:r>
    </w:p>
    <w:p>
      <w:r>
        <w:t>Expected Result: Notice board successfully loaded.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TC12</w:t>
      </w:r>
    </w:p>
    <w:p>
      <w:r>
        <w:t>Test Objective: Emergency</w:t>
      </w:r>
    </w:p>
    <w:p>
      <w:r>
        <w:t>Test Data: Click Emergency option</w:t>
      </w:r>
    </w:p>
    <w:p>
      <w:r>
        <w:t>Expected Result: Emergency pages successfully loaded.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TC13</w:t>
      </w:r>
    </w:p>
    <w:p>
      <w:r>
        <w:t>Test Objective: User Logout</w:t>
      </w:r>
    </w:p>
    <w:p>
      <w:r>
        <w:t>Test Data: Click logout button</w:t>
      </w:r>
    </w:p>
    <w:p>
      <w:r>
        <w:t>Expected Result: Successfully Logout and redirect User login page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TC14</w:t>
      </w:r>
    </w:p>
    <w:p>
      <w:r>
        <w:t>Test Objective: Admin Login (Empty Username and Password)</w:t>
      </w:r>
    </w:p>
    <w:p>
      <w:r>
        <w:t>Test Data: Empty username and password</w:t>
      </w:r>
    </w:p>
    <w:p>
      <w:r>
        <w:t>Expected Result: Again, Login page loaded.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TC15</w:t>
      </w:r>
    </w:p>
    <w:p>
      <w:r>
        <w:t>Test Objective: Admin Login (Incorrect Username or Password)</w:t>
      </w:r>
    </w:p>
    <w:p>
      <w:r>
        <w:t>Test Data: Incorrect username or password</w:t>
      </w:r>
    </w:p>
    <w:p>
      <w:r>
        <w:t>Expected Result: Display error message and Again Login page loaded.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TC16</w:t>
      </w:r>
    </w:p>
    <w:p>
      <w:r>
        <w:t>Test Objective: Admin Login (Correct Username or Password)</w:t>
      </w:r>
    </w:p>
    <w:p>
      <w:r>
        <w:t>Test Data: Valid username and password</w:t>
      </w:r>
    </w:p>
    <w:p>
      <w:r>
        <w:t>Expected Result: Login Successfully and Admin Dashboard page successfully loaded.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TC17</w:t>
      </w:r>
    </w:p>
    <w:p>
      <w:r>
        <w:t>Test Objective: Dashboard</w:t>
      </w:r>
    </w:p>
    <w:p>
      <w:r>
        <w:t>Test Data: Click Dashboard</w:t>
      </w:r>
    </w:p>
    <w:p>
      <w:r>
        <w:t>Expected Result: Dashboard page successfully loaded.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TC18</w:t>
      </w:r>
    </w:p>
    <w:p>
      <w:r>
        <w:t>Test Objective: Manage Child</w:t>
      </w:r>
    </w:p>
    <w:p>
      <w:r>
        <w:t>Test Data: Click Manage Child</w:t>
      </w:r>
    </w:p>
    <w:p>
      <w:r>
        <w:t>Expected Result: Child Management page has been successfully loaded. All registered children are displayed in a table.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TC19</w:t>
      </w:r>
    </w:p>
    <w:p>
      <w:r>
        <w:t>Test Objective: Manage Child – Register Button</w:t>
      </w:r>
    </w:p>
    <w:p>
      <w:r>
        <w:t>Test Data: Click Register child Button</w:t>
      </w:r>
    </w:p>
    <w:p>
      <w:r>
        <w:t>Expected Result: The Register Child form will be displayed for entering child data.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TC20</w:t>
      </w:r>
    </w:p>
    <w:p>
      <w:r>
        <w:t>Test Objective: Manage Child - Register Child (Correct Data)</w:t>
      </w:r>
    </w:p>
    <w:p>
      <w:r>
        <w:t>Test Data: Enter correct child data</w:t>
      </w:r>
    </w:p>
    <w:p>
      <w:r>
        <w:t>Expected Result: The entered child data will be displayed.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TC21</w:t>
      </w:r>
    </w:p>
    <w:p>
      <w:r>
        <w:t>Test Objective: Manage Child – Register Child (Incorrect Data)</w:t>
      </w:r>
    </w:p>
    <w:p>
      <w:r>
        <w:t>Test Data: Enter incorrect child data</w:t>
      </w:r>
    </w:p>
    <w:p>
      <w:r>
        <w:t>Expected Result: An error message is displayed, and the child record is not included.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TC22</w:t>
      </w:r>
    </w:p>
    <w:p>
      <w:r>
        <w:t>Test Objective: Manage Child – Update Button</w:t>
      </w:r>
    </w:p>
    <w:p>
      <w:r>
        <w:t>Test Data: Click Update button</w:t>
      </w:r>
    </w:p>
    <w:p>
      <w:r>
        <w:t>Expected Result: The Update Child form is displayed to update child data.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TC23</w:t>
      </w:r>
    </w:p>
    <w:p>
      <w:r>
        <w:t>Test Objective: Manage Child - Update Form</w:t>
      </w:r>
    </w:p>
    <w:p>
      <w:r>
        <w:t>Test Data: Enter correct update data</w:t>
      </w:r>
    </w:p>
    <w:p>
      <w:r>
        <w:t>Expected Result: Updated child data will be displayed.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TC24</w:t>
      </w:r>
    </w:p>
    <w:p>
      <w:r>
        <w:t>Test Objective: Manage Child - Delete Button</w:t>
      </w:r>
    </w:p>
    <w:p>
      <w:r>
        <w:t>Test Data: Click Delete button</w:t>
      </w:r>
    </w:p>
    <w:p>
      <w:r>
        <w:t>Expected Result: Display successfully deleted child.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TC25</w:t>
      </w:r>
    </w:p>
    <w:p>
      <w:r>
        <w:t>Test Objective: Manage Child – View Button</w:t>
      </w:r>
    </w:p>
    <w:p>
      <w:r>
        <w:t>Test Data: Click View button</w:t>
      </w:r>
    </w:p>
    <w:p>
      <w:r>
        <w:t>Expected Result: The View Child form is displayed to view child data.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TC26</w:t>
      </w:r>
    </w:p>
    <w:p>
      <w:r>
        <w:t>Test Objective: Manage Vaccines</w:t>
      </w:r>
    </w:p>
    <w:p>
      <w:r>
        <w:t>Test Data: Click Manage Vaccines</w:t>
      </w:r>
    </w:p>
    <w:p>
      <w:r>
        <w:t>Expected Result: Vaccines Management page has been successfully loaded. All vaccines are displayed in a table.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TC27</w:t>
      </w:r>
    </w:p>
    <w:p>
      <w:r>
        <w:t>Test Objective: Manage Vaccines - Add Button</w:t>
      </w:r>
    </w:p>
    <w:p>
      <w:r>
        <w:t>Test Data: Click Add Vaccines Button</w:t>
      </w:r>
    </w:p>
    <w:p>
      <w:r>
        <w:t>Expected Result: The Add vaccines form will be displayed for entering vaccines data.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TC28</w:t>
      </w:r>
    </w:p>
    <w:p>
      <w:r>
        <w:t>Test Objective: Manage vaccines – Add Vaccines (Correct Data)</w:t>
      </w:r>
    </w:p>
    <w:p>
      <w:r>
        <w:t>Test Data: Enter correct vaccine data</w:t>
      </w:r>
    </w:p>
    <w:p>
      <w:r>
        <w:t>Expected Result: The entered vaccines data will be displayed.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TC29</w:t>
      </w:r>
    </w:p>
    <w:p>
      <w:r>
        <w:t>Test Objective: Manage Vaccines - Add Vaccines (Incorrect Data)</w:t>
      </w:r>
    </w:p>
    <w:p>
      <w:r>
        <w:t>Test Data: Enter incorrect vaccine data</w:t>
      </w:r>
    </w:p>
    <w:p>
      <w:r>
        <w:t>Expected Result: An error message is displayed, and the vaccines record is not included.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TC30</w:t>
      </w:r>
    </w:p>
    <w:p>
      <w:r>
        <w:t>Test Objective: Manage Vaccines - Update Button</w:t>
      </w:r>
    </w:p>
    <w:p>
      <w:r>
        <w:t>Test Data: Click Update button</w:t>
      </w:r>
    </w:p>
    <w:p>
      <w:r>
        <w:t>Expected Result: The Update Vaccines form is displayed to update child data.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TC31</w:t>
      </w:r>
    </w:p>
    <w:p>
      <w:r>
        <w:t>Test Objective: Manage Vaccines - Update Form</w:t>
      </w:r>
    </w:p>
    <w:p>
      <w:r>
        <w:t>Test Data: Enter correct vaccine update data</w:t>
      </w:r>
    </w:p>
    <w:p>
      <w:r>
        <w:t>Expected Result: Updated vaccines data will be displayed.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TC32</w:t>
      </w:r>
    </w:p>
    <w:p>
      <w:r>
        <w:t>Test Objective: Manage Vaccines - Delete Button</w:t>
      </w:r>
    </w:p>
    <w:p>
      <w:r>
        <w:t>Test Data: Click Delete button</w:t>
      </w:r>
    </w:p>
    <w:p>
      <w:r>
        <w:t>Expected Result: Display successfully deleted vaccine.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TC33</w:t>
      </w:r>
    </w:p>
    <w:p>
      <w:r>
        <w:t>Test Objective: Manage Vaccines – View Button</w:t>
      </w:r>
    </w:p>
    <w:p>
      <w:r>
        <w:t>Test Data: Click View button</w:t>
      </w:r>
    </w:p>
    <w:p>
      <w:r>
        <w:t>Expected Result: The View Vaccines form is displayed to view vaccine data.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TC34</w:t>
      </w:r>
    </w:p>
    <w:p>
      <w:r>
        <w:t>Test Objective: Manage Medical Record</w:t>
      </w:r>
    </w:p>
    <w:p>
      <w:r>
        <w:t>Test Data: Click Manage Medical Record</w:t>
      </w:r>
    </w:p>
    <w:p>
      <w:r>
        <w:t>Expected Result: Medical record Management page has been successfully loaded. All medical record are displayed in a table.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TC35</w:t>
      </w:r>
    </w:p>
    <w:p>
      <w:r>
        <w:t>Test Objective: Manage Medical Record – Add Button</w:t>
      </w:r>
    </w:p>
    <w:p>
      <w:r>
        <w:t>Test Data: Click Add Medical Record Button</w:t>
      </w:r>
    </w:p>
    <w:p>
      <w:r>
        <w:t>Expected Result: The Add Medical Record form will be displayed for entering medical record data.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TC36</w:t>
      </w:r>
    </w:p>
    <w:p>
      <w:r>
        <w:t>Test Objective: Manage Medical Record - Add Medical Record (Correct Data)</w:t>
      </w:r>
    </w:p>
    <w:p>
      <w:r>
        <w:t>Test Data: Enter correct record data</w:t>
      </w:r>
    </w:p>
    <w:p>
      <w:r>
        <w:t>Expected Result: The entered medical record data will be displayed.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TC37</w:t>
      </w:r>
    </w:p>
    <w:p>
      <w:r>
        <w:t>Test Objective: Manage Medical Record - Add Medical Record (Incorrect Data)</w:t>
      </w:r>
    </w:p>
    <w:p>
      <w:r>
        <w:t>Test Data: Enter incorrect record data</w:t>
      </w:r>
    </w:p>
    <w:p>
      <w:r>
        <w:t>Expected Result: An error message is displayed, and the medical record is not included.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TC38</w:t>
      </w:r>
    </w:p>
    <w:p>
      <w:r>
        <w:t>Test Objective: Manage Medical Record – Update Button</w:t>
      </w:r>
    </w:p>
    <w:p>
      <w:r>
        <w:t>Test Data: Click Update button</w:t>
      </w:r>
    </w:p>
    <w:p>
      <w:r>
        <w:t>Expected Result: The Update medical record form is displayed to update medical record data.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TC39</w:t>
      </w:r>
    </w:p>
    <w:p>
      <w:r>
        <w:t>Test Objective: Manage Medical Record - Update Form</w:t>
      </w:r>
    </w:p>
    <w:p>
      <w:r>
        <w:t>Test Data: Enter correct update data</w:t>
      </w:r>
    </w:p>
    <w:p>
      <w:r>
        <w:t>Expected Result: Updated medical record data will be displayed.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TC40</w:t>
      </w:r>
    </w:p>
    <w:p>
      <w:r>
        <w:t>Test Objective: Manage Medical Record - Delete Button</w:t>
      </w:r>
    </w:p>
    <w:p>
      <w:r>
        <w:t>Test Data: Click Delete button</w:t>
      </w:r>
    </w:p>
    <w:p>
      <w:r>
        <w:t>Expected Result: Display successfully deleted Medical Record.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TC41</w:t>
      </w:r>
    </w:p>
    <w:p>
      <w:r>
        <w:t>Test Objective: Manage Medical Record – View Button</w:t>
      </w:r>
    </w:p>
    <w:p>
      <w:r>
        <w:t>Test Data: Click View button</w:t>
      </w:r>
    </w:p>
    <w:p>
      <w:r>
        <w:t>Expected Result: The View medical record form is displayed to view medical record data.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TC42</w:t>
      </w:r>
    </w:p>
    <w:p>
      <w:r>
        <w:t>Test Objective: Manage Notice</w:t>
      </w:r>
    </w:p>
    <w:p>
      <w:r>
        <w:t>Test Data: Click Manage Notices</w:t>
      </w:r>
    </w:p>
    <w:p>
      <w:r>
        <w:t>Expected Result: Notice Management page has been successfully loaded. All add notices are displayed in a table.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TC43</w:t>
      </w:r>
    </w:p>
    <w:p>
      <w:r>
        <w:t>Test Objective: Manage Notice – Add Button</w:t>
      </w:r>
    </w:p>
    <w:p>
      <w:r>
        <w:t>Test Data: Click Add Notice Button</w:t>
      </w:r>
    </w:p>
    <w:p>
      <w:r>
        <w:t>Expected Result: The Add notice form will be displayed for entering notice data.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TC44</w:t>
      </w:r>
    </w:p>
    <w:p>
      <w:r>
        <w:t>Test Objective: Manage Notice - Add Notice (Correct Data)</w:t>
      </w:r>
    </w:p>
    <w:p>
      <w:r>
        <w:t>Test Data: Enter correct notice data</w:t>
      </w:r>
    </w:p>
    <w:p>
      <w:r>
        <w:t>Expected Result: The entered notice data will be displayed.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TC45</w:t>
      </w:r>
    </w:p>
    <w:p>
      <w:r>
        <w:t>Test Objective: Manage Notice – Add Notice (Incorrect Data)</w:t>
      </w:r>
    </w:p>
    <w:p>
      <w:r>
        <w:t>Test Data: Enter incorrect notice data</w:t>
      </w:r>
    </w:p>
    <w:p>
      <w:r>
        <w:t>Expected Result: An error message is displayed, and the notice record is not included.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TC46</w:t>
      </w:r>
    </w:p>
    <w:p>
      <w:r>
        <w:t>Test Objective: Manage Notice – Update Button</w:t>
      </w:r>
    </w:p>
    <w:p>
      <w:r>
        <w:t>Test Data: Click Update button</w:t>
      </w:r>
    </w:p>
    <w:p>
      <w:r>
        <w:t>Expected Result: The Update notice form is displayed to update notice data.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TC47</w:t>
      </w:r>
    </w:p>
    <w:p>
      <w:r>
        <w:t>Test Objective: Manage Notice - Update Form</w:t>
      </w:r>
    </w:p>
    <w:p>
      <w:r>
        <w:t>Test Data: Enter correct notice update data</w:t>
      </w:r>
    </w:p>
    <w:p>
      <w:r>
        <w:t>Expected Result: Updated notice data will be displayed.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TC48</w:t>
      </w:r>
    </w:p>
    <w:p>
      <w:r>
        <w:t>Test Objective: Manage Notice - Delete Button</w:t>
      </w:r>
    </w:p>
    <w:p>
      <w:r>
        <w:t>Test Data: Click Delete button</w:t>
      </w:r>
    </w:p>
    <w:p>
      <w:r>
        <w:t>Expected Result: Display successfully deleted Notice.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TC49</w:t>
      </w:r>
    </w:p>
    <w:p>
      <w:r>
        <w:t>Test Objective: Manage Notice – View Button</w:t>
      </w:r>
    </w:p>
    <w:p>
      <w:r>
        <w:t>Test Data: Click View button</w:t>
      </w:r>
    </w:p>
    <w:p>
      <w:r>
        <w:t>Expected Result: The View Notice form is displayed to view notice data.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p>
      <w:pPr>
        <w:pStyle w:val="Heading2"/>
      </w:pPr>
      <w:r>
        <w:t>TC50</w:t>
      </w:r>
    </w:p>
    <w:p>
      <w:r>
        <w:t>Test Objective: Admin Logout</w:t>
      </w:r>
    </w:p>
    <w:p>
      <w:r>
        <w:t>Test Data: Click Logout button</w:t>
      </w:r>
    </w:p>
    <w:p>
      <w:r>
        <w:t>Expected Result: Successfully Logout and redirect Admin login page.</w:t>
      </w:r>
    </w:p>
    <w:p>
      <w:r>
        <w:t>Actual Result: [To be tested]</w:t>
      </w:r>
    </w:p>
    <w:p>
      <w:r>
        <w:t>Screenshot (Proof): [To be attached]</w:t>
      </w:r>
    </w:p>
    <w:p>
      <w:r>
        <w:t>Conclusion: [Pass/Fail]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